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055F" w14:textId="77777777" w:rsidR="007E2060" w:rsidRDefault="00000000">
      <w:pPr>
        <w:spacing w:before="33"/>
        <w:ind w:left="1946" w:right="230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Phase-II</w:t>
      </w:r>
    </w:p>
    <w:p w14:paraId="08A2DAD7" w14:textId="77777777" w:rsidR="007E2060" w:rsidRDefault="00000000">
      <w:pPr>
        <w:spacing w:before="21"/>
        <w:ind w:left="1946" w:right="2302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Non-functional)</w:t>
      </w:r>
    </w:p>
    <w:p w14:paraId="6AB22EF6" w14:textId="77777777" w:rsidR="007E2060" w:rsidRDefault="007E2060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E2060" w14:paraId="6DBBE68D" w14:textId="77777777">
        <w:trPr>
          <w:trHeight w:val="268"/>
        </w:trPr>
        <w:tc>
          <w:tcPr>
            <w:tcW w:w="4508" w:type="dxa"/>
          </w:tcPr>
          <w:p w14:paraId="50C090CC" w14:textId="77777777" w:rsidR="007E2060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067FBE80" w14:textId="77777777" w:rsidR="007E2060" w:rsidRDefault="00000000">
            <w:pPr>
              <w:pStyle w:val="TableParagraph"/>
              <w:spacing w:line="248" w:lineRule="exact"/>
              <w:ind w:left="107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E2060" w14:paraId="747AFF80" w14:textId="77777777">
        <w:trPr>
          <w:trHeight w:val="268"/>
        </w:trPr>
        <w:tc>
          <w:tcPr>
            <w:tcW w:w="4508" w:type="dxa"/>
          </w:tcPr>
          <w:p w14:paraId="5C8895F3" w14:textId="77777777" w:rsidR="007E2060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EED6650" w14:textId="3B4776D4" w:rsidR="007E2060" w:rsidRDefault="00000000">
            <w:pPr>
              <w:pStyle w:val="TableParagraph"/>
              <w:spacing w:line="248" w:lineRule="exact"/>
              <w:ind w:left="107"/>
            </w:pPr>
            <w:r>
              <w:rPr>
                <w:rFonts w:ascii="Verdana" w:eastAsia="SimSun" w:hAnsi="Verdana" w:cs="Verdana"/>
                <w:color w:val="222222"/>
                <w:sz w:val="21"/>
                <w:szCs w:val="21"/>
                <w:shd w:val="clear" w:color="auto" w:fill="FFFFFF"/>
              </w:rPr>
              <w:t>PNT2022TMID03</w:t>
            </w:r>
            <w:r w:rsidR="00545896">
              <w:rPr>
                <w:rFonts w:ascii="Verdana" w:eastAsia="SimSun" w:hAnsi="Verdana" w:cs="Verdana"/>
                <w:color w:val="222222"/>
                <w:sz w:val="21"/>
                <w:szCs w:val="21"/>
                <w:shd w:val="clear" w:color="auto" w:fill="FFFFFF"/>
              </w:rPr>
              <w:t>761</w:t>
            </w:r>
          </w:p>
        </w:tc>
      </w:tr>
      <w:tr w:rsidR="007E2060" w14:paraId="090BD295" w14:textId="77777777">
        <w:trPr>
          <w:trHeight w:val="537"/>
        </w:trPr>
        <w:tc>
          <w:tcPr>
            <w:tcW w:w="4508" w:type="dxa"/>
          </w:tcPr>
          <w:p w14:paraId="2DA8B5D5" w14:textId="77777777" w:rsidR="007E2060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C54683F" w14:textId="77777777" w:rsidR="007E2060" w:rsidRDefault="00000000">
            <w:pPr>
              <w:pStyle w:val="TableParagraph"/>
              <w:ind w:left="107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 for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0D3017C0" w14:textId="77777777" w:rsidR="007E2060" w:rsidRDefault="00000000">
            <w:pPr>
              <w:pStyle w:val="TableParagraph"/>
              <w:spacing w:line="249" w:lineRule="exact"/>
              <w:ind w:left="107"/>
            </w:pPr>
            <w:r>
              <w:t>Forest</w:t>
            </w:r>
            <w:r>
              <w:rPr>
                <w:spacing w:val="-3"/>
              </w:rPr>
              <w:t xml:space="preserve"> </w:t>
            </w:r>
            <w:r>
              <w:t>Fires</w:t>
            </w:r>
          </w:p>
        </w:tc>
      </w:tr>
      <w:tr w:rsidR="007E2060" w14:paraId="1C74CC46" w14:textId="77777777">
        <w:trPr>
          <w:trHeight w:val="268"/>
        </w:trPr>
        <w:tc>
          <w:tcPr>
            <w:tcW w:w="4508" w:type="dxa"/>
          </w:tcPr>
          <w:p w14:paraId="259A4997" w14:textId="77777777" w:rsidR="007E2060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B05E6D2" w14:textId="77777777" w:rsidR="007E2060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7CD65EE" w14:textId="77777777" w:rsidR="007E2060" w:rsidRDefault="007E2060">
      <w:pPr>
        <w:pStyle w:val="BodyText"/>
        <w:rPr>
          <w:b/>
          <w:sz w:val="24"/>
        </w:rPr>
      </w:pPr>
    </w:p>
    <w:p w14:paraId="2DCC46C2" w14:textId="77777777" w:rsidR="007E2060" w:rsidRDefault="00000000">
      <w:pPr>
        <w:pStyle w:val="Heading1"/>
        <w:spacing w:before="158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10C35E84" w14:textId="77777777" w:rsidR="007E2060" w:rsidRDefault="00000000">
      <w:pPr>
        <w:pStyle w:val="BodyText"/>
        <w:spacing w:before="185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320D9FDB" w14:textId="77777777" w:rsidR="007E2060" w:rsidRDefault="007E2060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49"/>
      </w:tblGrid>
      <w:tr w:rsidR="007E2060" w14:paraId="22F6B0C1" w14:textId="77777777">
        <w:trPr>
          <w:trHeight w:val="333"/>
        </w:trPr>
        <w:tc>
          <w:tcPr>
            <w:tcW w:w="926" w:type="dxa"/>
          </w:tcPr>
          <w:p w14:paraId="4FBA6D59" w14:textId="77777777" w:rsidR="007E206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3E01D28A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66F6BE7D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7E2060" w14:paraId="45D1B167" w14:textId="77777777">
        <w:trPr>
          <w:trHeight w:val="537"/>
        </w:trPr>
        <w:tc>
          <w:tcPr>
            <w:tcW w:w="926" w:type="dxa"/>
          </w:tcPr>
          <w:p w14:paraId="6CE7B2CE" w14:textId="77777777" w:rsidR="007E2060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0FC368BF" w14:textId="77777777" w:rsidR="007E2060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56962E0B" w14:textId="77777777" w:rsidR="007E206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5A7140D9" w14:textId="77777777" w:rsidR="007E206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" w:line="249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7E2060" w14:paraId="29B780DA" w14:textId="77777777">
        <w:trPr>
          <w:trHeight w:val="537"/>
        </w:trPr>
        <w:tc>
          <w:tcPr>
            <w:tcW w:w="926" w:type="dxa"/>
          </w:tcPr>
          <w:p w14:paraId="188F9DD4" w14:textId="77777777" w:rsidR="007E2060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58A68696" w14:textId="77777777" w:rsidR="007E2060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078607A8" w14:textId="77777777" w:rsidR="007E206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3BE05F5F" w14:textId="77777777" w:rsidR="007E206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7E2060" w14:paraId="5EBE5D54" w14:textId="77777777">
        <w:trPr>
          <w:trHeight w:val="400"/>
        </w:trPr>
        <w:tc>
          <w:tcPr>
            <w:tcW w:w="926" w:type="dxa"/>
          </w:tcPr>
          <w:p w14:paraId="7FD6EDA7" w14:textId="77777777" w:rsidR="007E2060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7368244A" w14:textId="77777777" w:rsidR="007E2060" w:rsidRDefault="00000000">
            <w:pPr>
              <w:pStyle w:val="TableParagraph"/>
            </w:pPr>
            <w:r>
              <w:t>Authentication</w:t>
            </w:r>
          </w:p>
        </w:tc>
        <w:tc>
          <w:tcPr>
            <w:tcW w:w="5249" w:type="dxa"/>
          </w:tcPr>
          <w:p w14:paraId="7D451833" w14:textId="77777777" w:rsidR="007E206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OTPs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OAuth</w:t>
            </w:r>
          </w:p>
        </w:tc>
      </w:tr>
      <w:tr w:rsidR="007E2060" w14:paraId="2B9E10BF" w14:textId="77777777">
        <w:trPr>
          <w:trHeight w:val="537"/>
        </w:trPr>
        <w:tc>
          <w:tcPr>
            <w:tcW w:w="926" w:type="dxa"/>
          </w:tcPr>
          <w:p w14:paraId="480F42A5" w14:textId="77777777" w:rsidR="007E2060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0C7C99B3" w14:textId="77777777" w:rsidR="007E2060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Monitoring</w:t>
            </w:r>
          </w:p>
        </w:tc>
        <w:tc>
          <w:tcPr>
            <w:tcW w:w="5249" w:type="dxa"/>
          </w:tcPr>
          <w:p w14:paraId="23210EC4" w14:textId="77777777" w:rsidR="007E206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</w:pP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Artificial</w:t>
            </w:r>
            <w:r>
              <w:rPr>
                <w:spacing w:val="-1"/>
              </w:rPr>
              <w:t xml:space="preserve"> </w:t>
            </w:r>
            <w:r>
              <w:t>Intelligence</w:t>
            </w:r>
          </w:p>
          <w:p w14:paraId="46404B85" w14:textId="77777777" w:rsidR="007E206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line="249" w:lineRule="exact"/>
            </w:pPr>
            <w:r>
              <w:t>Live</w:t>
            </w:r>
            <w:r>
              <w:rPr>
                <w:spacing w:val="-3"/>
              </w:rPr>
              <w:t xml:space="preserve"> </w:t>
            </w:r>
            <w:r>
              <w:t>status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patches of</w:t>
            </w:r>
            <w:r>
              <w:rPr>
                <w:spacing w:val="-3"/>
              </w:rPr>
              <w:t xml:space="preserve"> </w:t>
            </w:r>
            <w:r>
              <w:t>Forests</w:t>
            </w:r>
          </w:p>
        </w:tc>
      </w:tr>
      <w:tr w:rsidR="007E2060" w14:paraId="5AA4ED96" w14:textId="77777777">
        <w:trPr>
          <w:trHeight w:val="306"/>
        </w:trPr>
        <w:tc>
          <w:tcPr>
            <w:tcW w:w="926" w:type="dxa"/>
          </w:tcPr>
          <w:p w14:paraId="69F54AA6" w14:textId="77777777" w:rsidR="007E2060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023DA54A" w14:textId="77777777" w:rsidR="007E2060" w:rsidRDefault="00000000">
            <w:pPr>
              <w:pStyle w:val="TableParagraph"/>
            </w:pPr>
            <w:r>
              <w:rPr>
                <w:color w:val="212121"/>
              </w:rPr>
              <w:t>GPS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Tacking</w:t>
            </w:r>
          </w:p>
        </w:tc>
        <w:tc>
          <w:tcPr>
            <w:tcW w:w="5249" w:type="dxa"/>
          </w:tcPr>
          <w:p w14:paraId="11FAB957" w14:textId="77777777" w:rsidR="007E206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</w:pPr>
            <w:r>
              <w:t>Track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</w:tc>
      </w:tr>
      <w:tr w:rsidR="007E2060" w14:paraId="440AF649" w14:textId="77777777">
        <w:trPr>
          <w:trHeight w:val="537"/>
        </w:trPr>
        <w:tc>
          <w:tcPr>
            <w:tcW w:w="926" w:type="dxa"/>
          </w:tcPr>
          <w:p w14:paraId="043B8011" w14:textId="77777777" w:rsidR="007E2060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79ACC737" w14:textId="77777777" w:rsidR="007E2060" w:rsidRDefault="00000000">
            <w:pPr>
              <w:pStyle w:val="TableParagraph"/>
            </w:pPr>
            <w:r>
              <w:rPr>
                <w:color w:val="212121"/>
              </w:rPr>
              <w:t>Administrative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functions</w:t>
            </w:r>
          </w:p>
        </w:tc>
        <w:tc>
          <w:tcPr>
            <w:tcW w:w="5249" w:type="dxa"/>
          </w:tcPr>
          <w:p w14:paraId="74638E46" w14:textId="77777777" w:rsidR="007E206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</w:pPr>
            <w:r>
              <w:t>Preserving,</w:t>
            </w:r>
            <w:r>
              <w:rPr>
                <w:spacing w:val="-3"/>
              </w:rPr>
              <w:t xml:space="preserve"> </w:t>
            </w:r>
            <w:r>
              <w:t>Restoring,</w:t>
            </w:r>
            <w:r>
              <w:rPr>
                <w:spacing w:val="-3"/>
              </w:rPr>
              <w:t xml:space="preserve"> </w:t>
            </w:r>
            <w:r>
              <w:t>Maintaining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2A561907" w14:textId="77777777" w:rsidR="007E2060" w:rsidRDefault="00000000">
            <w:pPr>
              <w:pStyle w:val="TableParagraph"/>
              <w:spacing w:line="249" w:lineRule="exact"/>
              <w:ind w:left="828"/>
            </w:pPr>
            <w:r>
              <w:t>Protecting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species</w:t>
            </w:r>
          </w:p>
        </w:tc>
      </w:tr>
    </w:tbl>
    <w:p w14:paraId="73973911" w14:textId="77777777" w:rsidR="007E2060" w:rsidRDefault="007E2060">
      <w:pPr>
        <w:pStyle w:val="BodyText"/>
      </w:pPr>
    </w:p>
    <w:p w14:paraId="0B752642" w14:textId="77777777" w:rsidR="007E2060" w:rsidRDefault="007E2060">
      <w:pPr>
        <w:pStyle w:val="BodyText"/>
      </w:pPr>
    </w:p>
    <w:p w14:paraId="284966CE" w14:textId="77777777" w:rsidR="007E2060" w:rsidRDefault="007E2060">
      <w:pPr>
        <w:pStyle w:val="BodyText"/>
        <w:spacing w:before="9"/>
        <w:rPr>
          <w:sz w:val="29"/>
        </w:rPr>
      </w:pPr>
    </w:p>
    <w:p w14:paraId="22F9A27D" w14:textId="77777777" w:rsidR="007E2060" w:rsidRDefault="00000000">
      <w:pPr>
        <w:pStyle w:val="Heading1"/>
      </w:pPr>
      <w:r>
        <w:t>Non-functional</w:t>
      </w:r>
      <w:r>
        <w:rPr>
          <w:spacing w:val="-4"/>
        </w:rPr>
        <w:t xml:space="preserve"> </w:t>
      </w:r>
      <w:r>
        <w:t>Requirements:</w:t>
      </w:r>
    </w:p>
    <w:p w14:paraId="5DDB4AFB" w14:textId="77777777" w:rsidR="007E2060" w:rsidRDefault="00000000">
      <w:pPr>
        <w:pStyle w:val="BodyText"/>
        <w:spacing w:before="186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40D87A84" w14:textId="77777777" w:rsidR="007E2060" w:rsidRDefault="007E2060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3"/>
        <w:gridCol w:w="4935"/>
      </w:tblGrid>
      <w:tr w:rsidR="007E2060" w14:paraId="635E7489" w14:textId="77777777">
        <w:trPr>
          <w:trHeight w:val="333"/>
        </w:trPr>
        <w:tc>
          <w:tcPr>
            <w:tcW w:w="926" w:type="dxa"/>
          </w:tcPr>
          <w:p w14:paraId="4BE0F30B" w14:textId="77777777" w:rsidR="007E206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0FD8C5B7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0A25B35C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2060" w14:paraId="788310D3" w14:textId="77777777">
        <w:trPr>
          <w:trHeight w:val="630"/>
        </w:trPr>
        <w:tc>
          <w:tcPr>
            <w:tcW w:w="926" w:type="dxa"/>
          </w:tcPr>
          <w:p w14:paraId="39A99ABD" w14:textId="77777777" w:rsidR="007E2060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3AA21EE0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78874586" w14:textId="77777777" w:rsidR="007E2060" w:rsidRDefault="00000000">
            <w:pPr>
              <w:pStyle w:val="TableParagraph"/>
              <w:spacing w:line="240" w:lineRule="auto"/>
              <w:ind w:right="79"/>
            </w:pPr>
            <w:r>
              <w:t>Our solution is intended for Forest officers, Biologist,</w:t>
            </w:r>
            <w:r>
              <w:rPr>
                <w:spacing w:val="-47"/>
              </w:rPr>
              <w:t xml:space="preserve"> </w:t>
            </w:r>
            <w:r>
              <w:t>Naturalist,</w:t>
            </w:r>
            <w:r>
              <w:rPr>
                <w:spacing w:val="-1"/>
              </w:rPr>
              <w:t xml:space="preserve"> </w:t>
            </w:r>
            <w:r>
              <w:t>Ecologist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 goal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protect forests.</w:t>
            </w:r>
          </w:p>
        </w:tc>
      </w:tr>
      <w:tr w:rsidR="007E2060" w14:paraId="5336CDD0" w14:textId="77777777">
        <w:trPr>
          <w:trHeight w:val="414"/>
        </w:trPr>
        <w:tc>
          <w:tcPr>
            <w:tcW w:w="926" w:type="dxa"/>
          </w:tcPr>
          <w:p w14:paraId="57296543" w14:textId="77777777" w:rsidR="007E2060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6A1EA9DB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356733B1" w14:textId="77777777" w:rsidR="007E2060" w:rsidRDefault="00000000">
            <w:pPr>
              <w:pStyle w:val="TableParagraph"/>
            </w:pPr>
            <w:r>
              <w:t>Good</w:t>
            </w:r>
            <w:r>
              <w:rPr>
                <w:spacing w:val="-4"/>
              </w:rPr>
              <w:t xml:space="preserve"> </w:t>
            </w:r>
            <w:r>
              <w:t>encryption,</w:t>
            </w:r>
            <w:r>
              <w:rPr>
                <w:spacing w:val="-1"/>
              </w:rPr>
              <w:t xml:space="preserve"> </w:t>
            </w:r>
            <w:r>
              <w:t>authentication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authorization.</w:t>
            </w:r>
          </w:p>
        </w:tc>
      </w:tr>
      <w:tr w:rsidR="007E2060" w14:paraId="4EA874D9" w14:textId="77777777">
        <w:trPr>
          <w:trHeight w:val="537"/>
        </w:trPr>
        <w:tc>
          <w:tcPr>
            <w:tcW w:w="926" w:type="dxa"/>
          </w:tcPr>
          <w:p w14:paraId="78828D75" w14:textId="77777777" w:rsidR="007E2060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4379CD18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32BDFAD8" w14:textId="77777777" w:rsidR="007E2060" w:rsidRDefault="00000000">
            <w:pPr>
              <w:pStyle w:val="TableParagraph"/>
            </w:pPr>
            <w:r>
              <w:t>Framework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creating</w:t>
            </w:r>
            <w:r>
              <w:rPr>
                <w:spacing w:val="-3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devices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supports</w:t>
            </w:r>
          </w:p>
          <w:p w14:paraId="3D4D043D" w14:textId="77777777" w:rsidR="007E2060" w:rsidRDefault="00000000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flora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fauna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forests.</w:t>
            </w:r>
          </w:p>
        </w:tc>
      </w:tr>
      <w:tr w:rsidR="007E2060" w14:paraId="1E336D87" w14:textId="77777777">
        <w:trPr>
          <w:trHeight w:val="537"/>
        </w:trPr>
        <w:tc>
          <w:tcPr>
            <w:tcW w:w="926" w:type="dxa"/>
          </w:tcPr>
          <w:p w14:paraId="2F9776C2" w14:textId="77777777" w:rsidR="007E2060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60B3C6B8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6BDB5D4E" w14:textId="77777777" w:rsidR="007E2060" w:rsidRDefault="00000000">
            <w:pPr>
              <w:pStyle w:val="TableParagraph"/>
            </w:pP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approach</w:t>
            </w:r>
            <w:r>
              <w:rPr>
                <w:spacing w:val="-4"/>
              </w:rPr>
              <w:t xml:space="preserve"> </w:t>
            </w:r>
            <w:r>
              <w:t>to improve accuracy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14:paraId="599758B8" w14:textId="77777777" w:rsidR="007E2060" w:rsidRDefault="00000000">
            <w:pPr>
              <w:pStyle w:val="TableParagraph"/>
              <w:spacing w:line="249" w:lineRule="exact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</w:tr>
      <w:tr w:rsidR="007E2060" w14:paraId="4DF585FA" w14:textId="77777777">
        <w:trPr>
          <w:trHeight w:val="537"/>
        </w:trPr>
        <w:tc>
          <w:tcPr>
            <w:tcW w:w="926" w:type="dxa"/>
          </w:tcPr>
          <w:p w14:paraId="35FD8FFD" w14:textId="77777777" w:rsidR="007E2060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5B899C60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4940E2F2" w14:textId="77777777" w:rsidR="007E2060" w:rsidRDefault="00000000">
            <w:pPr>
              <w:pStyle w:val="TableParagraph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offline</w:t>
            </w:r>
            <w:r>
              <w:rPr>
                <w:spacing w:val="-2"/>
              </w:rPr>
              <w:t xml:space="preserve"> </w:t>
            </w:r>
            <w:r>
              <w:t>to notify user</w:t>
            </w:r>
          </w:p>
          <w:p w14:paraId="594F301C" w14:textId="77777777" w:rsidR="007E2060" w:rsidRDefault="00000000">
            <w:pPr>
              <w:pStyle w:val="TableParagraph"/>
              <w:spacing w:line="249" w:lineRule="exact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messages.</w:t>
            </w:r>
          </w:p>
        </w:tc>
      </w:tr>
      <w:tr w:rsidR="007E2060" w14:paraId="7ADCBA56" w14:textId="77777777">
        <w:trPr>
          <w:trHeight w:val="537"/>
        </w:trPr>
        <w:tc>
          <w:tcPr>
            <w:tcW w:w="926" w:type="dxa"/>
          </w:tcPr>
          <w:p w14:paraId="5F219F8F" w14:textId="77777777" w:rsidR="007E2060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7F325B0" w14:textId="77777777" w:rsidR="007E2060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5F9AAA1" w14:textId="77777777" w:rsidR="007E2060" w:rsidRDefault="00000000">
            <w:pPr>
              <w:pStyle w:val="TableParagraph"/>
              <w:spacing w:line="267" w:lineRule="exact"/>
            </w:pP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services,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4613A639" w14:textId="77777777" w:rsidR="007E2060" w:rsidRDefault="00000000">
            <w:pPr>
              <w:pStyle w:val="TableParagraph"/>
              <w:spacing w:line="251" w:lineRule="exact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00E56916" w14:textId="77777777" w:rsidR="007E2060" w:rsidRDefault="007E2060"/>
    <w:sectPr w:rsidR="007E2060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7E35" w14:textId="77777777" w:rsidR="002E346F" w:rsidRDefault="002E346F">
      <w:r>
        <w:separator/>
      </w:r>
    </w:p>
  </w:endnote>
  <w:endnote w:type="continuationSeparator" w:id="0">
    <w:p w14:paraId="788905A1" w14:textId="77777777" w:rsidR="002E346F" w:rsidRDefault="002E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18148" w14:textId="77777777" w:rsidR="002E346F" w:rsidRDefault="002E346F">
      <w:r>
        <w:separator/>
      </w:r>
    </w:p>
  </w:footnote>
  <w:footnote w:type="continuationSeparator" w:id="0">
    <w:p w14:paraId="631DC356" w14:textId="77777777" w:rsidR="002E346F" w:rsidRDefault="002E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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0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7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</w:abstractNum>
  <w:num w:numId="1" w16cid:durableId="2045785008">
    <w:abstractNumId w:val="3"/>
  </w:num>
  <w:num w:numId="2" w16cid:durableId="1738018486">
    <w:abstractNumId w:val="2"/>
  </w:num>
  <w:num w:numId="3" w16cid:durableId="1584755991">
    <w:abstractNumId w:val="5"/>
  </w:num>
  <w:num w:numId="4" w16cid:durableId="1796832960">
    <w:abstractNumId w:val="1"/>
  </w:num>
  <w:num w:numId="5" w16cid:durableId="842086434">
    <w:abstractNumId w:val="0"/>
  </w:num>
  <w:num w:numId="6" w16cid:durableId="1665204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060"/>
    <w:rsid w:val="002E346F"/>
    <w:rsid w:val="00545896"/>
    <w:rsid w:val="007E2060"/>
    <w:rsid w:val="695814AB"/>
    <w:rsid w:val="729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E8A9"/>
  <w15:docId w15:val="{F23834FC-6F7A-4A74-9269-00FE00E8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 Vigneshwaran</cp:lastModifiedBy>
  <cp:revision>2</cp:revision>
  <dcterms:created xsi:type="dcterms:W3CDTF">2022-10-17T05:36:00Z</dcterms:created>
  <dcterms:modified xsi:type="dcterms:W3CDTF">2022-10-20T06:08:00Z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082592009A324C41AB313D5EA9DD421D</vt:lpwstr>
  </property>
</Properties>
</file>